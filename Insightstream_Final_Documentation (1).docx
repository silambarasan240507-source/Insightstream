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2049B" w14:textId="77777777" w:rsidR="00CE35A4" w:rsidRDefault="00A63E70">
      <w:pPr>
        <w:pStyle w:val="Title"/>
      </w:pPr>
      <w:r>
        <w:t>Insightstream – Project Documentation</w:t>
      </w:r>
    </w:p>
    <w:p w14:paraId="70A791BC" w14:textId="77777777" w:rsidR="00CE35A4" w:rsidRDefault="00A63E70">
      <w:r>
        <w:t>Project Documentation</w:t>
      </w:r>
    </w:p>
    <w:p w14:paraId="678EDAEC" w14:textId="77777777" w:rsidR="00CE35A4" w:rsidRDefault="00A63E70">
      <w:r>
        <w:t>Project Title: Insightstream</w:t>
      </w:r>
    </w:p>
    <w:p w14:paraId="6E7172DD" w14:textId="08514D17" w:rsidR="00CE35A4" w:rsidRDefault="00A63E70" w:rsidP="005F702A">
      <w:pPr>
        <w:tabs>
          <w:tab w:val="left" w:pos="4965"/>
        </w:tabs>
      </w:pPr>
      <w:r>
        <w:t xml:space="preserve">Team ID: </w:t>
      </w:r>
      <w:r w:rsidR="005F702A">
        <w:t>NM2025TMID39614</w:t>
      </w:r>
      <w:r w:rsidR="005F702A">
        <w:tab/>
        <w:t xml:space="preserve"> </w:t>
      </w:r>
    </w:p>
    <w:p w14:paraId="11506E0A" w14:textId="160099FA" w:rsidR="00CE35A4" w:rsidRDefault="00A63E70">
      <w:r>
        <w:t xml:space="preserve">Team Leader: </w:t>
      </w:r>
      <w:proofErr w:type="spellStart"/>
      <w:r w:rsidR="001B5ABB">
        <w:t>Silambarasan.S</w:t>
      </w:r>
      <w:proofErr w:type="spellEnd"/>
      <w:r>
        <w:t xml:space="preserve"> </w:t>
      </w:r>
      <w:r w:rsidR="005F702A">
        <w:t>–</w:t>
      </w:r>
      <w:r>
        <w:t xml:space="preserve"> </w:t>
      </w:r>
      <w:r w:rsidR="00B17700">
        <w:t>s</w:t>
      </w:r>
      <w:r w:rsidR="001B5ABB">
        <w:t>ilambarasan.240507</w:t>
      </w:r>
      <w:r w:rsidR="005F702A">
        <w:t>@gmail.co</w:t>
      </w:r>
      <w:r w:rsidR="003A03AC">
        <w:t>m</w:t>
      </w:r>
    </w:p>
    <w:p w14:paraId="559A42E2" w14:textId="4DC6AF19" w:rsidR="00CE35A4" w:rsidRDefault="00A63E70">
      <w:r>
        <w:t>Team Members:</w:t>
      </w:r>
      <w:r w:rsidR="005F702A">
        <w:t xml:space="preserve">  </w:t>
      </w:r>
      <w:proofErr w:type="spellStart"/>
      <w:r w:rsidR="001B5ABB">
        <w:t>Sanjay.V</w:t>
      </w:r>
      <w:proofErr w:type="spellEnd"/>
      <w:r w:rsidR="001B5ABB">
        <w:t xml:space="preserve"> </w:t>
      </w:r>
      <w:r w:rsidR="00B17700">
        <w:t>–</w:t>
      </w:r>
      <w:r w:rsidR="001B5ABB">
        <w:t xml:space="preserve"> </w:t>
      </w:r>
      <w:r w:rsidR="00B17700">
        <w:t>m</w:t>
      </w:r>
      <w:r w:rsidR="001B5ABB">
        <w:t>ittai</w:t>
      </w:r>
      <w:r w:rsidR="00B17700">
        <w:t>sanjoo2006@gmail.com</w:t>
      </w:r>
    </w:p>
    <w:p w14:paraId="268C2F09" w14:textId="25CB7755" w:rsidR="005F702A" w:rsidRDefault="005F702A">
      <w:r>
        <w:t xml:space="preserve">                              : </w:t>
      </w:r>
      <w:proofErr w:type="spellStart"/>
      <w:r w:rsidR="00B17700">
        <w:t>Manoj.A</w:t>
      </w:r>
      <w:proofErr w:type="spellEnd"/>
      <w:r>
        <w:t xml:space="preserve"> – </w:t>
      </w:r>
      <w:hyperlink r:id="rId6" w:history="1">
        <w:r w:rsidR="00B17700" w:rsidRPr="00C02324">
          <w:rPr>
            <w:rStyle w:val="Hyperlink"/>
          </w:rPr>
          <w:t>manoj140807@gmail.com</w:t>
        </w:r>
      </w:hyperlink>
    </w:p>
    <w:p w14:paraId="42BACA3F" w14:textId="3A0D967B" w:rsidR="00CE35A4" w:rsidRDefault="005F702A">
      <w:r>
        <w:t xml:space="preserve">                              : </w:t>
      </w:r>
      <w:proofErr w:type="spellStart"/>
      <w:r w:rsidR="00B17700">
        <w:t>Magesh.S</w:t>
      </w:r>
      <w:proofErr w:type="spellEnd"/>
      <w:r>
        <w:t xml:space="preserve"> – </w:t>
      </w:r>
      <w:r w:rsidR="00B17700">
        <w:t>mr.magesh718</w:t>
      </w:r>
      <w:r>
        <w:t>@gmail.com</w:t>
      </w:r>
    </w:p>
    <w:p w14:paraId="12EDAEE7" w14:textId="77777777" w:rsidR="00CE35A4" w:rsidRDefault="00A63E70">
      <w:r>
        <w:t>2. Project Overview</w:t>
      </w:r>
    </w:p>
    <w:p w14:paraId="435B897E" w14:textId="77777777" w:rsidR="00CE35A4" w:rsidRDefault="00A63E70">
      <w:r>
        <w:t>Purpose: Insightstream is a news system platform that aggregates, displays, and manages news content with a user-friendly interface. It enables CRUD operations on articles, authentication, and role-based access.</w:t>
      </w:r>
    </w:p>
    <w:p w14:paraId="29B67BBE" w14:textId="050C959E" w:rsidR="00CE35A4" w:rsidRDefault="00A63E70">
      <w:r>
        <w:t>Features:</w:t>
      </w:r>
    </w:p>
    <w:p w14:paraId="58B6011D" w14:textId="77777777" w:rsidR="00CE35A4" w:rsidRDefault="00A63E70">
      <w:r>
        <w:t>- News/article posting and management</w:t>
      </w:r>
    </w:p>
    <w:p w14:paraId="59558E40" w14:textId="77777777" w:rsidR="00CE35A4" w:rsidRDefault="00A63E70">
      <w:r>
        <w:t>- User authentication and authorization</w:t>
      </w:r>
    </w:p>
    <w:p w14:paraId="423F097D" w14:textId="77777777" w:rsidR="00CE35A4" w:rsidRDefault="00A63E70">
      <w:r>
        <w:t>- Admin control for content</w:t>
      </w:r>
    </w:p>
    <w:p w14:paraId="075BCAE5" w14:textId="77777777" w:rsidR="00CE35A4" w:rsidRDefault="00A63E70">
      <w:r>
        <w:t>- Search and filter options</w:t>
      </w:r>
    </w:p>
    <w:p w14:paraId="6783556E" w14:textId="77777777" w:rsidR="00CE35A4" w:rsidRDefault="00A63E70">
      <w:r>
        <w:t>3. Architecture</w:t>
      </w:r>
    </w:p>
    <w:p w14:paraId="34715D8A" w14:textId="77777777" w:rsidR="00CE35A4" w:rsidRDefault="00A63E70">
      <w:r>
        <w:t>Frontend: React.js (assumed)</w:t>
      </w:r>
    </w:p>
    <w:p w14:paraId="7C1E4548" w14:textId="77777777" w:rsidR="00CE35A4" w:rsidRDefault="00A63E70">
      <w:r>
        <w:t>Backend: Node.js and Express.js</w:t>
      </w:r>
    </w:p>
    <w:p w14:paraId="3054C64E" w14:textId="77777777" w:rsidR="00CE35A4" w:rsidRDefault="00A63E70">
      <w:r>
        <w:t>Database: MongoDB (assumed, can be replaced with MySQL/Postgres if confirmed)</w:t>
      </w:r>
    </w:p>
    <w:p w14:paraId="3F486E96" w14:textId="77777777" w:rsidR="00CE35A4" w:rsidRDefault="00A63E70">
      <w:r>
        <w:t>4. Setup Instructions</w:t>
      </w:r>
    </w:p>
    <w:p w14:paraId="58C73892" w14:textId="77777777" w:rsidR="00CE35A4" w:rsidRDefault="00A63E70">
      <w:r>
        <w:t>Prerequisites:</w:t>
      </w:r>
    </w:p>
    <w:p w14:paraId="6DD22F33" w14:textId="77777777" w:rsidR="00CE35A4" w:rsidRDefault="00A63E70">
      <w:r>
        <w:t>- Node.js</w:t>
      </w:r>
    </w:p>
    <w:p w14:paraId="3369A287" w14:textId="77777777" w:rsidR="00CE35A4" w:rsidRDefault="00A63E70">
      <w:r>
        <w:t>- Database (MongoDB/MySQL)</w:t>
      </w:r>
    </w:p>
    <w:p w14:paraId="768CD734" w14:textId="77777777" w:rsidR="00CE35A4" w:rsidRDefault="00A63E70">
      <w:r>
        <w:t>- Git</w:t>
      </w:r>
    </w:p>
    <w:p w14:paraId="1428CEA5" w14:textId="77777777" w:rsidR="00CE35A4" w:rsidRDefault="00A63E70">
      <w:r>
        <w:lastRenderedPageBreak/>
        <w:t>- Visual Studio Code</w:t>
      </w:r>
    </w:p>
    <w:p w14:paraId="7C8C4104" w14:textId="77777777" w:rsidR="00CE35A4" w:rsidRDefault="00A63E70">
      <w:r>
        <w:t>Installation Steps:</w:t>
      </w:r>
    </w:p>
    <w:p w14:paraId="2BA735AF" w14:textId="77777777" w:rsidR="00CE35A4" w:rsidRDefault="00A63E70">
      <w:r>
        <w:t># Clone repository</w:t>
      </w:r>
    </w:p>
    <w:p w14:paraId="48C33E89" w14:textId="77777777" w:rsidR="00CE35A4" w:rsidRDefault="00A63E70">
      <w:r>
        <w:t>git clone https://github.com/Manishkumar81444/Insightstream.git</w:t>
      </w:r>
    </w:p>
    <w:p w14:paraId="0542DDF2" w14:textId="77777777" w:rsidR="00CE35A4" w:rsidRDefault="00A63E70">
      <w:r>
        <w:t># Install dependencies</w:t>
      </w:r>
    </w:p>
    <w:p w14:paraId="71494E06" w14:textId="77777777" w:rsidR="00CE35A4" w:rsidRDefault="00A63E70">
      <w:r>
        <w:t>cd Insightstream</w:t>
      </w:r>
    </w:p>
    <w:p w14:paraId="24433677" w14:textId="77777777" w:rsidR="00CE35A4" w:rsidRDefault="00A63E70">
      <w:r>
        <w:t>npm install</w:t>
      </w:r>
    </w:p>
    <w:p w14:paraId="418D377E" w14:textId="77777777" w:rsidR="00CE35A4" w:rsidRDefault="00A63E70">
      <w:r>
        <w:t># Setup environment variables (.env)</w:t>
      </w:r>
    </w:p>
    <w:p w14:paraId="6196A274" w14:textId="77777777" w:rsidR="00CE35A4" w:rsidRDefault="00A63E70">
      <w:r>
        <w:t>PORT=3000</w:t>
      </w:r>
    </w:p>
    <w:p w14:paraId="6AE3397E" w14:textId="77777777" w:rsidR="00CE35A4" w:rsidRDefault="00A63E70">
      <w:r>
        <w:t>DB_URI=&lt;your_database_uri&gt;</w:t>
      </w:r>
    </w:p>
    <w:p w14:paraId="2A21928E" w14:textId="77777777" w:rsidR="00CE35A4" w:rsidRDefault="00A63E70">
      <w:r>
        <w:t>JWT_SECRET=&lt;your_secret&gt;</w:t>
      </w:r>
    </w:p>
    <w:p w14:paraId="65002E1F" w14:textId="77777777" w:rsidR="00CE35A4" w:rsidRDefault="00A63E70">
      <w:r>
        <w:t>5. Folder Structure</w:t>
      </w:r>
    </w:p>
    <w:p w14:paraId="52F6419D" w14:textId="77777777" w:rsidR="00CE35A4" w:rsidRDefault="00A63E70">
      <w:r>
        <w:t>Insightstream/</w:t>
      </w:r>
    </w:p>
    <w:p w14:paraId="4C400285" w14:textId="77777777" w:rsidR="00CE35A4" w:rsidRDefault="00A63E70">
      <w:r>
        <w:t>|-- frontend/ # React frontend</w:t>
      </w:r>
    </w:p>
    <w:p w14:paraId="4EAD8407" w14:textId="77777777" w:rsidR="00CE35A4" w:rsidRDefault="00A63E70">
      <w:r>
        <w:t>|   |-- components/</w:t>
      </w:r>
    </w:p>
    <w:p w14:paraId="71AEE6F8" w14:textId="77777777" w:rsidR="00CE35A4" w:rsidRDefault="00A63E70">
      <w:r>
        <w:t>|   |-- pages/</w:t>
      </w:r>
    </w:p>
    <w:p w14:paraId="5DDF9D8C" w14:textId="77777777" w:rsidR="00CE35A4" w:rsidRDefault="00A63E70">
      <w:r>
        <w:t>|-- backend/ # Node.js backend</w:t>
      </w:r>
    </w:p>
    <w:p w14:paraId="66ABDB99" w14:textId="77777777" w:rsidR="00CE35A4" w:rsidRDefault="00A63E70">
      <w:r>
        <w:t>|   |-- routes/</w:t>
      </w:r>
    </w:p>
    <w:p w14:paraId="6A147151" w14:textId="77777777" w:rsidR="00CE35A4" w:rsidRDefault="00A63E70">
      <w:r>
        <w:t>|   |-- models/</w:t>
      </w:r>
    </w:p>
    <w:p w14:paraId="2D4C307B" w14:textId="77777777" w:rsidR="00CE35A4" w:rsidRDefault="00A63E70">
      <w:r>
        <w:t>|   |-- controllers/</w:t>
      </w:r>
    </w:p>
    <w:p w14:paraId="5EECA26B" w14:textId="77777777" w:rsidR="00CE35A4" w:rsidRDefault="00A63E70">
      <w:r>
        <w:t>|-- tests/</w:t>
      </w:r>
    </w:p>
    <w:p w14:paraId="371FC481" w14:textId="77777777" w:rsidR="00CE35A4" w:rsidRDefault="00A63E70">
      <w:r>
        <w:t>6. Running the Application</w:t>
      </w:r>
    </w:p>
    <w:p w14:paraId="58C25657" w14:textId="77777777" w:rsidR="00CE35A4" w:rsidRDefault="00A63E70">
      <w:r>
        <w:t>Frontend:</w:t>
      </w:r>
    </w:p>
    <w:p w14:paraId="32771A67" w14:textId="77777777" w:rsidR="00CE35A4" w:rsidRDefault="00A63E70">
      <w:r>
        <w:t>cd frontend</w:t>
      </w:r>
    </w:p>
    <w:p w14:paraId="1E3CB03F" w14:textId="77777777" w:rsidR="00CE35A4" w:rsidRDefault="00A63E70">
      <w:r>
        <w:t>npm start</w:t>
      </w:r>
    </w:p>
    <w:p w14:paraId="194217A9" w14:textId="77777777" w:rsidR="00CE35A4" w:rsidRDefault="00A63E70">
      <w:r>
        <w:t>Backend:</w:t>
      </w:r>
    </w:p>
    <w:p w14:paraId="17927FC5" w14:textId="77777777" w:rsidR="00CE35A4" w:rsidRDefault="00A63E70">
      <w:r>
        <w:lastRenderedPageBreak/>
        <w:t>cd backend</w:t>
      </w:r>
    </w:p>
    <w:p w14:paraId="6A3C6615" w14:textId="77777777" w:rsidR="00CE35A4" w:rsidRDefault="00A63E70">
      <w:r>
        <w:t>npm start</w:t>
      </w:r>
    </w:p>
    <w:p w14:paraId="2A251257" w14:textId="77777777" w:rsidR="00CE35A4" w:rsidRDefault="00A63E70">
      <w:r>
        <w:t>Access: http://localhost:3000</w:t>
      </w:r>
    </w:p>
    <w:p w14:paraId="6B3D5DDB" w14:textId="77777777" w:rsidR="00CE35A4" w:rsidRDefault="00A63E70">
      <w:r>
        <w:t>7. API Documentation</w:t>
      </w:r>
    </w:p>
    <w:p w14:paraId="2C469AFD" w14:textId="77777777" w:rsidR="00CE35A4" w:rsidRDefault="00A63E70">
      <w:r>
        <w:t>Users:</w:t>
      </w:r>
    </w:p>
    <w:p w14:paraId="2BB49C46" w14:textId="77777777" w:rsidR="00CE35A4" w:rsidRDefault="00A63E70">
      <w:r>
        <w:t>- POST /api/auth/register</w:t>
      </w:r>
    </w:p>
    <w:p w14:paraId="4ADC0464" w14:textId="77777777" w:rsidR="00CE35A4" w:rsidRDefault="00A63E70">
      <w:r>
        <w:t>- POST /api/auth/login</w:t>
      </w:r>
    </w:p>
    <w:p w14:paraId="75A15DCC" w14:textId="77777777" w:rsidR="00CE35A4" w:rsidRDefault="00A63E70">
      <w:r>
        <w:t>Articles:</w:t>
      </w:r>
    </w:p>
    <w:p w14:paraId="4A984369" w14:textId="77777777" w:rsidR="00CE35A4" w:rsidRDefault="00A63E70">
      <w:r>
        <w:t>- GET /api/articles</w:t>
      </w:r>
    </w:p>
    <w:p w14:paraId="4E5EE6FD" w14:textId="77777777" w:rsidR="00CE35A4" w:rsidRDefault="00A63E70">
      <w:r>
        <w:t>- GET /api/articles/:id</w:t>
      </w:r>
    </w:p>
    <w:p w14:paraId="29D05B91" w14:textId="77777777" w:rsidR="00CE35A4" w:rsidRDefault="00A63E70">
      <w:r>
        <w:t>- POST /api/articles</w:t>
      </w:r>
    </w:p>
    <w:p w14:paraId="3955937B" w14:textId="77777777" w:rsidR="00CE35A4" w:rsidRDefault="00A63E70">
      <w:r>
        <w:t>- PUT /api/articles/:id</w:t>
      </w:r>
    </w:p>
    <w:p w14:paraId="2307AC4E" w14:textId="77777777" w:rsidR="00CE35A4" w:rsidRDefault="00A63E70">
      <w:r>
        <w:t>- DELETE /api/articles/:id</w:t>
      </w:r>
    </w:p>
    <w:p w14:paraId="7869DEE9" w14:textId="77777777" w:rsidR="00CE35A4" w:rsidRDefault="00A63E70">
      <w:r>
        <w:t>8. Authentication</w:t>
      </w:r>
    </w:p>
    <w:p w14:paraId="109981CA" w14:textId="77777777" w:rsidR="00CE35A4" w:rsidRDefault="00A63E70">
      <w:r>
        <w:t>JWT-based authentication ensures secure login.</w:t>
      </w:r>
    </w:p>
    <w:p w14:paraId="6C14E0A5" w14:textId="77777777" w:rsidR="00CE35A4" w:rsidRDefault="00A63E70">
      <w:r>
        <w:t>Middleware protects private routes.</w:t>
      </w:r>
    </w:p>
    <w:p w14:paraId="77FB17F8" w14:textId="77777777" w:rsidR="00CE35A4" w:rsidRDefault="00A63E70">
      <w:r>
        <w:t>9. User Interface</w:t>
      </w:r>
    </w:p>
    <w:p w14:paraId="76D37303" w14:textId="77777777" w:rsidR="00CE35A4" w:rsidRDefault="00A63E70">
      <w:r>
        <w:t>- Landing page with news feed</w:t>
      </w:r>
    </w:p>
    <w:p w14:paraId="28F025EA" w14:textId="77777777" w:rsidR="00CE35A4" w:rsidRDefault="00A63E70">
      <w:r>
        <w:t>- Article detail view</w:t>
      </w:r>
    </w:p>
    <w:p w14:paraId="1FEB442C" w14:textId="77777777" w:rsidR="00CE35A4" w:rsidRDefault="00A63E70">
      <w:r>
        <w:t>- Admin dashboard</w:t>
      </w:r>
    </w:p>
    <w:p w14:paraId="1FA30E60" w14:textId="77777777" w:rsidR="00CE35A4" w:rsidRDefault="00A63E70">
      <w:r>
        <w:t>- Login and registration pages</w:t>
      </w:r>
    </w:p>
    <w:p w14:paraId="4D6B29CD" w14:textId="77777777" w:rsidR="00CE35A4" w:rsidRDefault="00A63E70">
      <w:r>
        <w:t>10. Testing</w:t>
      </w:r>
    </w:p>
    <w:p w14:paraId="232F8EC4" w14:textId="77777777" w:rsidR="00CE35A4" w:rsidRDefault="00A63E70">
      <w:r>
        <w:t>- Manual testing with Postman and Chrome DevTools</w:t>
      </w:r>
    </w:p>
    <w:p w14:paraId="7284C141" w14:textId="77777777" w:rsidR="00CE35A4" w:rsidRDefault="00A63E70">
      <w:r>
        <w:t>- Automated testing (Jest/</w:t>
      </w:r>
      <w:proofErr w:type="spellStart"/>
      <w:r>
        <w:t>Supertest</w:t>
      </w:r>
      <w:proofErr w:type="spellEnd"/>
      <w:r>
        <w:t xml:space="preserve"> if available)</w:t>
      </w:r>
    </w:p>
    <w:p w14:paraId="3C4A0CEB" w14:textId="7441783A" w:rsidR="003A03AC" w:rsidRDefault="00A63E70">
      <w:r>
        <w:t>11. Screenshots or Demo</w:t>
      </w:r>
    </w:p>
    <w:p w14:paraId="6BB3A924" w14:textId="6E2D14E2" w:rsidR="004D2EB6" w:rsidRDefault="004D2EB6">
      <w:r w:rsidRPr="004D2EB6">
        <w:rPr>
          <w:b/>
          <w:bCs/>
        </w:rPr>
        <w:lastRenderedPageBreak/>
        <w:t>DEMO VIDEO LINK</w:t>
      </w:r>
      <w:r>
        <w:t>:</w:t>
      </w:r>
      <w:r w:rsidRPr="004D2EB6">
        <w:t xml:space="preserve"> </w:t>
      </w:r>
      <w:r w:rsidR="001B5ABB" w:rsidRPr="001B5ABB">
        <w:t>https://drive.google.com/file/d/1gFMpgidHvVbYh_KrmzdU2K-T0ZHLM23G/view?usp=drivesdk</w:t>
      </w:r>
    </w:p>
    <w:p w14:paraId="12640A0D" w14:textId="62601B61" w:rsidR="003A03AC" w:rsidRDefault="003A03AC">
      <w:r>
        <w:rPr>
          <w:noProof/>
        </w:rPr>
        <w:drawing>
          <wp:inline distT="0" distB="0" distL="0" distR="0" wp14:anchorId="1C0731DB" wp14:editId="7FF7B6EA">
            <wp:extent cx="5486400" cy="2625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17581861173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13B" w14:textId="77777777" w:rsidR="003A03AC" w:rsidRDefault="003A03AC"/>
    <w:p w14:paraId="3A8F1FC7" w14:textId="430A5C92" w:rsidR="00CE35A4" w:rsidRDefault="00CE35A4"/>
    <w:p w14:paraId="1FC2F940" w14:textId="77777777" w:rsidR="00CE35A4" w:rsidRDefault="00A63E70">
      <w:r>
        <w:t>12. Known Issues</w:t>
      </w:r>
    </w:p>
    <w:p w14:paraId="15E0CB91" w14:textId="77777777" w:rsidR="00CE35A4" w:rsidRDefault="00A63E70">
      <w:r>
        <w:t>- Environment variables not fully documented</w:t>
      </w:r>
    </w:p>
    <w:p w14:paraId="6BEE3FCE" w14:textId="77777777" w:rsidR="00CE35A4" w:rsidRDefault="00A63E70">
      <w:r>
        <w:t>- Limited mobile responsiveness</w:t>
      </w:r>
    </w:p>
    <w:p w14:paraId="2E12C2A4" w14:textId="77777777" w:rsidR="00CE35A4" w:rsidRDefault="00A63E70">
      <w:r>
        <w:t>13. Future Enhancements</w:t>
      </w:r>
    </w:p>
    <w:p w14:paraId="20C1CA59" w14:textId="77777777" w:rsidR="00CE35A4" w:rsidRDefault="00A63E70">
      <w:r>
        <w:t>- Role-based permissions</w:t>
      </w:r>
    </w:p>
    <w:p w14:paraId="457C77B9" w14:textId="77777777" w:rsidR="00CE35A4" w:rsidRDefault="00A63E70">
      <w:r>
        <w:t>- Media uploads</w:t>
      </w:r>
    </w:p>
    <w:p w14:paraId="5309C14F" w14:textId="77777777" w:rsidR="00CE35A4" w:rsidRDefault="00A63E70">
      <w:r>
        <w:t>- Improved search &amp; filtering</w:t>
      </w:r>
    </w:p>
    <w:p w14:paraId="3849CA04" w14:textId="77777777" w:rsidR="00CE35A4" w:rsidRDefault="00A63E70">
      <w:r>
        <w:t>- Deployment with Docker</w:t>
      </w:r>
    </w:p>
    <w:sectPr w:rsidR="00CE3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353232">
    <w:abstractNumId w:val="8"/>
  </w:num>
  <w:num w:numId="2" w16cid:durableId="805702509">
    <w:abstractNumId w:val="6"/>
  </w:num>
  <w:num w:numId="3" w16cid:durableId="948901173">
    <w:abstractNumId w:val="5"/>
  </w:num>
  <w:num w:numId="4" w16cid:durableId="1780293695">
    <w:abstractNumId w:val="4"/>
  </w:num>
  <w:num w:numId="5" w16cid:durableId="163936585">
    <w:abstractNumId w:val="7"/>
  </w:num>
  <w:num w:numId="6" w16cid:durableId="442921534">
    <w:abstractNumId w:val="3"/>
  </w:num>
  <w:num w:numId="7" w16cid:durableId="681510103">
    <w:abstractNumId w:val="2"/>
  </w:num>
  <w:num w:numId="8" w16cid:durableId="794449726">
    <w:abstractNumId w:val="1"/>
  </w:num>
  <w:num w:numId="9" w16cid:durableId="184975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ABB"/>
    <w:rsid w:val="0029639D"/>
    <w:rsid w:val="00326F90"/>
    <w:rsid w:val="003A03AC"/>
    <w:rsid w:val="004D2EB6"/>
    <w:rsid w:val="005F702A"/>
    <w:rsid w:val="00995432"/>
    <w:rsid w:val="00A63E70"/>
    <w:rsid w:val="00AA1D8D"/>
    <w:rsid w:val="00B17700"/>
    <w:rsid w:val="00B3350A"/>
    <w:rsid w:val="00B47730"/>
    <w:rsid w:val="00CB0664"/>
    <w:rsid w:val="00CE35A4"/>
    <w:rsid w:val="00F87E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E5F5D"/>
  <w14:defaultImageDpi w14:val="300"/>
  <w15:docId w15:val="{7C7E7DA0-44B8-4E61-93A1-354162F4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F70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oj1408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2A146-3D3D-4FB2-AEE0-BC4A36981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Vijikutty Vijikutty</cp:lastModifiedBy>
  <cp:revision>5</cp:revision>
  <dcterms:created xsi:type="dcterms:W3CDTF">2025-09-18T08:27:00Z</dcterms:created>
  <dcterms:modified xsi:type="dcterms:W3CDTF">2025-09-19T05:57:00Z</dcterms:modified>
  <cp:category/>
</cp:coreProperties>
</file>